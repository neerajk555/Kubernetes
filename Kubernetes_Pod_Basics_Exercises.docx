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Kubernetes Pod Basics - Exercises</w:t>
      </w:r>
    </w:p>
    <w:p>
      <w:pPr>
        <w:pStyle w:val="Heading1"/>
      </w:pPr>
      <w:r>
        <w:t>Exercise 1: Create a Pod Running Python HTTP Server</w:t>
      </w:r>
    </w:p>
    <w:p>
      <w:pPr>
        <w:pStyle w:val="IntenseQuote"/>
      </w:pPr>
      <w:r>
        <w:t>🧠 Question:</w:t>
      </w:r>
    </w:p>
    <w:p>
      <w:r>
        <w:t>Create a Pod named `python-web` that runs a container from the `python:3.11-slim` image. Use it to serve an HTTP server on port 8000 using `python -m http.server`.</w:t>
      </w:r>
    </w:p>
    <w:p>
      <w:pPr>
        <w:pStyle w:val="IntenseQuote"/>
      </w:pPr>
      <w:r>
        <w:t>📄 YAML Definition:</w:t>
      </w:r>
    </w:p>
    <w:p>
      <w:r>
        <w:t>apiVersion: v1</w:t>
        <w:br/>
        <w:t>kind: Pod</w:t>
        <w:br/>
        <w:t>metadata:</w:t>
        <w:br/>
        <w:t xml:space="preserve">  name: python-web</w:t>
        <w:br/>
        <w:t>spec:</w:t>
        <w:br/>
        <w:t xml:space="preserve">  containers:</w:t>
        <w:br/>
        <w:t xml:space="preserve">  - name: python-container</w:t>
        <w:br/>
        <w:t xml:space="preserve">    image: python:3.11-slim</w:t>
        <w:br/>
        <w:t xml:space="preserve">    command: ["python", "-m", "http.server", "8000"]</w:t>
        <w:br/>
        <w:t xml:space="preserve">    ports:</w:t>
        <w:br/>
        <w:t xml:space="preserve">    - containerPort: 8000</w:t>
      </w:r>
    </w:p>
    <w:p>
      <w:pPr>
        <w:pStyle w:val="IntenseQuote"/>
      </w:pPr>
      <w:r>
        <w:t>💻 Commands:</w:t>
      </w:r>
    </w:p>
    <w:p>
      <w:pPr>
        <w:pStyle w:val="ListBullet"/>
      </w:pPr>
      <w:r>
        <w:t>kubectl apply -f python-web.yaml</w:t>
      </w:r>
    </w:p>
    <w:p>
      <w:pPr>
        <w:pStyle w:val="ListBullet"/>
      </w:pPr>
      <w:r>
        <w:t>kubectl get pods</w:t>
      </w:r>
    </w:p>
    <w:p>
      <w:pPr>
        <w:pStyle w:val="ListBullet"/>
      </w:pPr>
      <w:r>
        <w:t>kubectl port-forward pod/python-web 8000:8000</w:t>
      </w:r>
    </w:p>
    <w:p>
      <w:pPr>
        <w:pStyle w:val="Heading1"/>
      </w:pPr>
      <w:r>
        <w:t>Exercise 2: View Logs from a Pod Running Node.js</w:t>
      </w:r>
    </w:p>
    <w:p>
      <w:pPr>
        <w:pStyle w:val="IntenseQuote"/>
      </w:pPr>
      <w:r>
        <w:t>🧠 Question:</w:t>
      </w:r>
    </w:p>
    <w:p>
      <w:r>
        <w:t>Create a Pod named `node-logger` that uses the `node:20-alpine` image. It should print "Hello from Node.js" and then sleep. View the log output.</w:t>
      </w:r>
    </w:p>
    <w:p>
      <w:pPr>
        <w:pStyle w:val="IntenseQuote"/>
      </w:pPr>
      <w:r>
        <w:t>📄 YAML Definition:</w:t>
      </w:r>
    </w:p>
    <w:p>
      <w:r>
        <w:t>apiVersion: v1</w:t>
        <w:br/>
        <w:t>kind: Pod</w:t>
        <w:br/>
        <w:t>metadata:</w:t>
        <w:br/>
        <w:t xml:space="preserve">  name: node-logger</w:t>
        <w:br/>
        <w:t>spec:</w:t>
        <w:br/>
        <w:t xml:space="preserve">  containers:</w:t>
        <w:br/>
        <w:t xml:space="preserve">  - name: node-container</w:t>
        <w:br/>
        <w:t xml:space="preserve">    image: node:20-alpine</w:t>
        <w:br/>
        <w:t xml:space="preserve">    command: ["sh", "-c", "echo 'Hello from Node.js' &amp;&amp; sleep 3600"]</w:t>
      </w:r>
    </w:p>
    <w:p>
      <w:pPr>
        <w:pStyle w:val="IntenseQuote"/>
      </w:pPr>
      <w:r>
        <w:t>💻 Commands:</w:t>
      </w:r>
    </w:p>
    <w:p>
      <w:pPr>
        <w:pStyle w:val="ListBullet"/>
      </w:pPr>
      <w:r>
        <w:t>kubectl apply -f node-logger.yaml</w:t>
      </w:r>
    </w:p>
    <w:p>
      <w:pPr>
        <w:pStyle w:val="ListBullet"/>
      </w:pPr>
      <w:r>
        <w:t>kubectl logs node-logger</w:t>
      </w:r>
    </w:p>
    <w:p>
      <w:pPr>
        <w:pStyle w:val="Heading1"/>
      </w:pPr>
      <w:r>
        <w:t>Exercise 3: Run a Shell Command in a Debian Pod</w:t>
      </w:r>
    </w:p>
    <w:p>
      <w:pPr>
        <w:pStyle w:val="IntenseQuote"/>
      </w:pPr>
      <w:r>
        <w:t>🧠 Question:</w:t>
      </w:r>
    </w:p>
    <w:p>
      <w:r>
        <w:t>Create a Pod named `debian-tools` using the `debian:bullseye` image. After it's running, exec into the pod and list files in `/etc`.</w:t>
      </w:r>
    </w:p>
    <w:p>
      <w:pPr>
        <w:pStyle w:val="IntenseQuote"/>
      </w:pPr>
      <w:r>
        <w:t>📄 YAML Definition:</w:t>
      </w:r>
    </w:p>
    <w:p>
      <w:r>
        <w:t>apiVersion: v1</w:t>
        <w:br/>
        <w:t>kind: Pod</w:t>
        <w:br/>
        <w:t>metadata:</w:t>
        <w:br/>
        <w:t xml:space="preserve">  name: debian-tools</w:t>
        <w:br/>
        <w:t>spec:</w:t>
        <w:br/>
        <w:t xml:space="preserve">  containers:</w:t>
        <w:br/>
        <w:t xml:space="preserve">  - name: debian-container</w:t>
        <w:br/>
        <w:t xml:space="preserve">    image: debian:bullseye</w:t>
        <w:br/>
        <w:t xml:space="preserve">    command: ["sleep", "3600"]</w:t>
      </w:r>
    </w:p>
    <w:p>
      <w:pPr>
        <w:pStyle w:val="IntenseQuote"/>
      </w:pPr>
      <w:r>
        <w:t>💻 Commands:</w:t>
      </w:r>
    </w:p>
    <w:p>
      <w:pPr>
        <w:pStyle w:val="ListBullet"/>
      </w:pPr>
      <w:r>
        <w:t>kubectl apply -f debian-tools.yaml</w:t>
      </w:r>
    </w:p>
    <w:p>
      <w:pPr>
        <w:pStyle w:val="ListBullet"/>
      </w:pPr>
      <w:r>
        <w:t>kubectl exec -it debian-tools -- ls /etc</w:t>
      </w:r>
    </w:p>
    <w:p>
      <w:pPr>
        <w:pStyle w:val="Heading1"/>
      </w:pPr>
      <w:r>
        <w:t>Exercise 4: Pod with Environment Variable Using `alpine`</w:t>
      </w:r>
    </w:p>
    <w:p>
      <w:pPr>
        <w:pStyle w:val="IntenseQuote"/>
      </w:pPr>
      <w:r>
        <w:t>🧠 Question:</w:t>
      </w:r>
    </w:p>
    <w:p>
      <w:r>
        <w:t>Create a Pod named `env-checker` using the `alpine:3.20` image. Set an environment variable `DEMO=K8sRocks`, and print it using `echo $DEMO`.</w:t>
      </w:r>
    </w:p>
    <w:p>
      <w:pPr>
        <w:pStyle w:val="IntenseQuote"/>
      </w:pPr>
      <w:r>
        <w:t>📄 YAML Definition:</w:t>
      </w:r>
    </w:p>
    <w:p>
      <w:r>
        <w:t>apiVersion: v1</w:t>
        <w:br/>
        <w:t>kind: Pod</w:t>
        <w:br/>
        <w:t>metadata:</w:t>
        <w:br/>
        <w:t xml:space="preserve">  name: env-checker</w:t>
        <w:br/>
        <w:t>spec:</w:t>
        <w:br/>
        <w:t xml:space="preserve">  containers:</w:t>
        <w:br/>
        <w:t xml:space="preserve">  - name: alpine-container</w:t>
        <w:br/>
        <w:t xml:space="preserve">    image: alpine:3.20</w:t>
        <w:br/>
        <w:t xml:space="preserve">    command: ["sh", "-c", "echo $DEMO &amp;&amp; sleep 3600"]</w:t>
        <w:br/>
        <w:t xml:space="preserve">    env:</w:t>
        <w:br/>
        <w:t xml:space="preserve">    - name: DEMO</w:t>
        <w:br/>
        <w:t xml:space="preserve">      value: "K8sRocks"</w:t>
      </w:r>
    </w:p>
    <w:p>
      <w:pPr>
        <w:pStyle w:val="IntenseQuote"/>
      </w:pPr>
      <w:r>
        <w:t>💻 Commands:</w:t>
      </w:r>
    </w:p>
    <w:p>
      <w:pPr>
        <w:pStyle w:val="ListBullet"/>
      </w:pPr>
      <w:r>
        <w:t>kubectl apply -f env-checker.yaml</w:t>
      </w:r>
    </w:p>
    <w:p>
      <w:pPr>
        <w:pStyle w:val="ListBullet"/>
      </w:pPr>
      <w:r>
        <w:t>kubectl logs env-checker</w:t>
      </w:r>
    </w:p>
    <w:p>
      <w:pPr>
        <w:pStyle w:val="Heading1"/>
      </w:pPr>
      <w:r>
        <w:t>Exercise 5: CrashLoopBackOff Pod Using `ubuntu`</w:t>
      </w:r>
    </w:p>
    <w:p>
      <w:pPr>
        <w:pStyle w:val="IntenseQuote"/>
      </w:pPr>
      <w:r>
        <w:t>🧠 Question:</w:t>
      </w:r>
    </w:p>
    <w:p>
      <w:r>
        <w:t>Create a Pod named `failer` using the `ubuntu:22.04` image that immediately fails (exits with code 1) to demonstrate the `CrashLoopBackOff` status.</w:t>
      </w:r>
    </w:p>
    <w:p>
      <w:pPr>
        <w:pStyle w:val="IntenseQuote"/>
      </w:pPr>
      <w:r>
        <w:t>📄 YAML Definition:</w:t>
      </w:r>
    </w:p>
    <w:p>
      <w:r>
        <w:t>apiVersion: v1</w:t>
        <w:br/>
        <w:t>kind: Pod</w:t>
        <w:br/>
        <w:t>metadata:</w:t>
        <w:br/>
        <w:t xml:space="preserve">  name: failer</w:t>
        <w:br/>
        <w:t>spec:</w:t>
        <w:br/>
        <w:t xml:space="preserve">  containers:</w:t>
        <w:br/>
        <w:t xml:space="preserve">  - name: fail-container</w:t>
        <w:br/>
        <w:t xml:space="preserve">    image: ubuntu:22.04</w:t>
        <w:br/>
        <w:t xml:space="preserve">    command: ["bash", "-c", "exit 1"]</w:t>
      </w:r>
    </w:p>
    <w:p>
      <w:pPr>
        <w:pStyle w:val="IntenseQuote"/>
      </w:pPr>
      <w:r>
        <w:t>💻 Commands:</w:t>
      </w:r>
    </w:p>
    <w:p>
      <w:pPr>
        <w:pStyle w:val="ListBullet"/>
      </w:pPr>
      <w:r>
        <w:t>kubectl apply -f failer.yaml</w:t>
      </w:r>
    </w:p>
    <w:p>
      <w:pPr>
        <w:pStyle w:val="ListBullet"/>
      </w:pPr>
      <w:r>
        <w:t>kubectl get pods</w:t>
      </w:r>
    </w:p>
    <w:p>
      <w:pPr>
        <w:pStyle w:val="ListBullet"/>
      </w:pPr>
      <w:r>
        <w:t>kubectl describe pod failer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